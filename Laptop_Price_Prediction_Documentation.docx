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BF328" w14:textId="1BF2913D" w:rsidR="00404A88" w:rsidRDefault="00000000">
      <w:pPr>
        <w:pStyle w:val="Title"/>
      </w:pPr>
      <w:r>
        <w:t xml:space="preserve">Laptop Price Prediction </w:t>
      </w:r>
      <w:r w:rsidR="00BE7724">
        <w:t>Using Machine Learning</w:t>
      </w:r>
    </w:p>
    <w:p w14:paraId="18CC200C" w14:textId="77777777" w:rsidR="00404A88" w:rsidRDefault="00000000">
      <w:pPr>
        <w:pStyle w:val="Heading1"/>
      </w:pPr>
      <w:r>
        <w:t>Project Overview</w:t>
      </w:r>
    </w:p>
    <w:p w14:paraId="69F63004" w14:textId="77777777" w:rsidR="00404A88" w:rsidRDefault="00000000">
      <w:r>
        <w:t>This project aims to predict laptop prices based on various features such as brand, type, RAM, weight, screen size, CPU, GPU, and more. The goal is to help SmartTech Co. understand pricing trends and assist customers in making better decisions when purchasing laptops.</w:t>
      </w:r>
      <w:r>
        <w:br/>
      </w:r>
      <w:r>
        <w:br/>
        <w:t>The model uses machine learning techniques to build a predictive model that outputs the predicted price of a laptop based on user inputs. The project leverages a user-friendly web application built with Streamlit to allow real-time predictions.</w:t>
      </w:r>
    </w:p>
    <w:p w14:paraId="249D0A7B" w14:textId="77777777" w:rsidR="00404A88" w:rsidRDefault="00000000">
      <w:pPr>
        <w:pStyle w:val="Heading1"/>
      </w:pPr>
      <w:r>
        <w:t>Technologies Used</w:t>
      </w:r>
    </w:p>
    <w:p w14:paraId="37A7E248" w14:textId="77777777" w:rsidR="00404A88" w:rsidRDefault="00000000">
      <w:r>
        <w:t>- Python: The core programming language used for model training and data processing.</w:t>
      </w:r>
      <w:r>
        <w:br/>
        <w:t>- Pandas: Data manipulation and analysis library.</w:t>
      </w:r>
      <w:r>
        <w:br/>
        <w:t>- NumPy: For numerical computations.</w:t>
      </w:r>
      <w:r>
        <w:br/>
        <w:t>- scikit-learn: For machine learning model building, preprocessing, and pipeline management.</w:t>
      </w:r>
      <w:r>
        <w:br/>
        <w:t>- Streamlit: A Python framework for building interactive web applications.</w:t>
      </w:r>
      <w:r>
        <w:br/>
        <w:t>- Pickle: For saving and loading trained models.</w:t>
      </w:r>
      <w:r>
        <w:br/>
        <w:t>- pandas and NumPy libraries: For managing and processing data efficiently.</w:t>
      </w:r>
    </w:p>
    <w:p w14:paraId="3EA0B694" w14:textId="77777777" w:rsidR="00404A88" w:rsidRDefault="00000000">
      <w:pPr>
        <w:pStyle w:val="Heading1"/>
      </w:pPr>
      <w:r>
        <w:t>Key Steps in the Project</w:t>
      </w:r>
    </w:p>
    <w:p w14:paraId="36891E1D" w14:textId="77777777" w:rsidR="00404A88" w:rsidRDefault="00000000">
      <w:pPr>
        <w:pStyle w:val="Heading2"/>
      </w:pPr>
      <w:r>
        <w:t>1. Data Collection</w:t>
      </w:r>
    </w:p>
    <w:p w14:paraId="455509EA" w14:textId="77777777" w:rsidR="00404A88" w:rsidRDefault="00000000">
      <w:r>
        <w:t>The dataset used for this project contains information about various laptop features. It includes columns such as:</w:t>
      </w:r>
      <w:r>
        <w:br/>
        <w:t>- Brand</w:t>
      </w:r>
      <w:r>
        <w:br/>
        <w:t>- Type</w:t>
      </w:r>
      <w:r>
        <w:br/>
        <w:t>- RAM (in GB)</w:t>
      </w:r>
      <w:r>
        <w:br/>
        <w:t>- Weight</w:t>
      </w:r>
      <w:r>
        <w:br/>
        <w:t>- Touchscreen availability</w:t>
      </w:r>
      <w:r>
        <w:br/>
        <w:t>- IPS screen</w:t>
      </w:r>
      <w:r>
        <w:br/>
        <w:t>- Screen size</w:t>
      </w:r>
      <w:r>
        <w:br/>
        <w:t>- Screen resolution</w:t>
      </w:r>
      <w:r>
        <w:br/>
        <w:t>- CPU brand</w:t>
      </w:r>
      <w:r>
        <w:br/>
        <w:t>- HDD (in GB)</w:t>
      </w:r>
      <w:r>
        <w:br/>
        <w:t>- SSD (in GB)</w:t>
      </w:r>
      <w:r>
        <w:br/>
        <w:t>- GPU brand</w:t>
      </w:r>
      <w:r>
        <w:br/>
        <w:t>- Operating System</w:t>
      </w:r>
    </w:p>
    <w:p w14:paraId="6A6A2581" w14:textId="77777777" w:rsidR="00404A88" w:rsidRDefault="00000000">
      <w:pPr>
        <w:pStyle w:val="Heading2"/>
      </w:pPr>
      <w:r>
        <w:t>2. Data Preprocessing</w:t>
      </w:r>
    </w:p>
    <w:p w14:paraId="052DBB5B" w14:textId="77777777" w:rsidR="00404A88" w:rsidRDefault="00000000">
      <w:r>
        <w:t>The preprocessing steps include:</w:t>
      </w:r>
      <w:r>
        <w:br/>
        <w:t>- Handling missing values</w:t>
      </w:r>
      <w:r>
        <w:br/>
        <w:t>- Encoding categorical variables using OneHotEncoder within a ColumnTransformer</w:t>
      </w:r>
      <w:r>
        <w:br/>
        <w:t>- Feature scaling, if required (though not explicitly mentioned in the code)</w:t>
      </w:r>
    </w:p>
    <w:p w14:paraId="46793E57" w14:textId="77777777" w:rsidR="00404A88" w:rsidRDefault="00000000">
      <w:pPr>
        <w:pStyle w:val="Heading2"/>
      </w:pPr>
      <w:r>
        <w:t>3. Model Training</w:t>
      </w:r>
    </w:p>
    <w:p w14:paraId="345976DC" w14:textId="77777777" w:rsidR="00404A88" w:rsidRDefault="00000000">
      <w:r>
        <w:t>We use a Random Forest Regressor or another regression model (e.g., ExtraTreesRegressor) to predict laptop prices based on the input features.</w:t>
      </w:r>
      <w:r>
        <w:br/>
        <w:t>The model is trained using historical data and is evaluated on its performance using metrics such as Mean Squared Error (MSE) or R² score.</w:t>
      </w:r>
    </w:p>
    <w:p w14:paraId="673194EF" w14:textId="77777777" w:rsidR="00404A88" w:rsidRDefault="00000000">
      <w:pPr>
        <w:pStyle w:val="Heading2"/>
      </w:pPr>
      <w:r>
        <w:t>4. Model Serialization</w:t>
      </w:r>
    </w:p>
    <w:p w14:paraId="742B8BCF" w14:textId="77777777" w:rsidR="00404A88" w:rsidRDefault="00000000">
      <w:r>
        <w:t>After training the model, it is saved using Pickle to allow easy loading in the Streamlit application for real-time predictions.</w:t>
      </w:r>
    </w:p>
    <w:p w14:paraId="459F6F1F" w14:textId="77777777" w:rsidR="00404A88" w:rsidRDefault="00000000">
      <w:pPr>
        <w:pStyle w:val="Heading2"/>
      </w:pPr>
      <w:r>
        <w:t>5. Deployment (Streamlit App)</w:t>
      </w:r>
    </w:p>
    <w:p w14:paraId="1076D9E6" w14:textId="77777777" w:rsidR="00404A88" w:rsidRDefault="00000000">
      <w:r>
        <w:t>A Streamlit application allows users to input their laptop configuration, which is then processed by the trained model to predict the price. The application includes:</w:t>
      </w:r>
      <w:r>
        <w:br/>
        <w:t>- Dropdown menus for selecting the brand, type, RAM, CPU, GPU, etc.</w:t>
      </w:r>
      <w:r>
        <w:br/>
        <w:t>- A button to trigger the price prediction</w:t>
      </w:r>
      <w:r>
        <w:br/>
        <w:t>- The predicted price is displayed in an interactive and user-friendly manner.</w:t>
      </w:r>
    </w:p>
    <w:p w14:paraId="3A91F3AB" w14:textId="77777777" w:rsidR="00404A88" w:rsidRDefault="00000000">
      <w:pPr>
        <w:pStyle w:val="Heading2"/>
      </w:pPr>
      <w:r>
        <w:t>6. Price Prediction</w:t>
      </w:r>
    </w:p>
    <w:p w14:paraId="0C3DB9EC" w14:textId="77777777" w:rsidR="00404A88" w:rsidRDefault="00000000">
      <w:r>
        <w:t>Once the user selects the options and clicks the 'Predict Price' button, the selected features are processed (e.g., encoding categorical variables, calculating PPI from screen resolution, etc.) and the model predicts the price based on the user's laptop configuration.</w:t>
      </w:r>
    </w:p>
    <w:p w14:paraId="37123B32" w14:textId="77777777" w:rsidR="00404A88" w:rsidRDefault="00000000">
      <w:pPr>
        <w:pStyle w:val="Heading2"/>
      </w:pPr>
      <w:r>
        <w:t>7. Post-Prediction</w:t>
      </w:r>
    </w:p>
    <w:p w14:paraId="5175CA4D" w14:textId="77777777" w:rsidR="00404A88" w:rsidRDefault="00000000">
      <w:r>
        <w:t>The predicted price is displayed on the app interface. The model uses an exponential function (np.exp) to ensure that the price prediction is positive.</w:t>
      </w:r>
    </w:p>
    <w:p w14:paraId="2EDEBD59" w14:textId="77777777" w:rsidR="00404A88" w:rsidRDefault="00000000">
      <w:pPr>
        <w:pStyle w:val="Heading1"/>
      </w:pPr>
      <w:r>
        <w:t>Code Explanation</w:t>
      </w:r>
    </w:p>
    <w:p w14:paraId="3212BCD9" w14:textId="77777777" w:rsidR="00404A88" w:rsidRDefault="00000000">
      <w:pPr>
        <w:pStyle w:val="Heading2"/>
      </w:pPr>
      <w:r>
        <w:t>1. Imports</w:t>
      </w:r>
    </w:p>
    <w:p w14:paraId="13E3AF8B" w14:textId="77777777" w:rsidR="00404A88" w:rsidRDefault="00000000">
      <w:r>
        <w:t>The required libraries for this project include sklearn for model building, pandas for data manipulation, and Streamlit for building the interactive app.</w:t>
      </w:r>
    </w:p>
    <w:p w14:paraId="20D231C1" w14:textId="77777777" w:rsidR="00404A88" w:rsidRDefault="00000000">
      <w:pPr>
        <w:pStyle w:val="Heading2"/>
      </w:pPr>
      <w:r>
        <w:t>2. Loading the Model and Data</w:t>
      </w:r>
    </w:p>
    <w:p w14:paraId="3ACB6CD0" w14:textId="77777777" w:rsidR="00404A88" w:rsidRDefault="00000000">
      <w:r>
        <w:t>The trained machine learning pipeline and dataset are loaded using Pickle and pandas, respectively.</w:t>
      </w:r>
    </w:p>
    <w:p w14:paraId="291A4E24" w14:textId="77777777" w:rsidR="00404A88" w:rsidRDefault="00000000">
      <w:pPr>
        <w:pStyle w:val="Heading2"/>
      </w:pPr>
      <w:r>
        <w:t>3. User Input Interface</w:t>
      </w:r>
    </w:p>
    <w:p w14:paraId="7134881A" w14:textId="77777777" w:rsidR="00404A88" w:rsidRDefault="00000000">
      <w:r>
        <w:t>The user is prompted to select various options related to the laptop's features, such as:</w:t>
      </w:r>
      <w:r>
        <w:br/>
        <w:t>- Brand</w:t>
      </w:r>
      <w:r>
        <w:br/>
        <w:t>- Type of laptop</w:t>
      </w:r>
      <w:r>
        <w:br/>
        <w:t>- RAM</w:t>
      </w:r>
      <w:r>
        <w:br/>
        <w:t>- Weight</w:t>
      </w:r>
      <w:r>
        <w:br/>
        <w:t>- Touchscreen availability</w:t>
      </w:r>
      <w:r>
        <w:br/>
        <w:t>and others.</w:t>
      </w:r>
    </w:p>
    <w:p w14:paraId="07564329" w14:textId="77777777" w:rsidR="00404A88" w:rsidRDefault="00000000">
      <w:pPr>
        <w:pStyle w:val="Heading2"/>
      </w:pPr>
      <w:r>
        <w:t>4. Feature Processing and Price Prediction</w:t>
      </w:r>
    </w:p>
    <w:p w14:paraId="135B3D29" w14:textId="77777777" w:rsidR="00404A88" w:rsidRDefault="00000000">
      <w:r>
        <w:t>The input features are converted into a query array and reshaped for the model. The predicted price is then displayed after processing.</w:t>
      </w:r>
    </w:p>
    <w:p w14:paraId="2E460964" w14:textId="77777777" w:rsidR="00404A88" w:rsidRDefault="00000000">
      <w:pPr>
        <w:pStyle w:val="Heading2"/>
      </w:pPr>
      <w:r>
        <w:t>5. Displaying the Prediction</w:t>
      </w:r>
    </w:p>
    <w:p w14:paraId="4FE2FD58" w14:textId="77777777" w:rsidR="00404A88" w:rsidRDefault="00000000">
      <w:r>
        <w:t>The predicted price is displayed on the Streamlit interface, showing the estimated cost based on the laptop configuration.</w:t>
      </w:r>
    </w:p>
    <w:p w14:paraId="521E05C4" w14:textId="77777777" w:rsidR="00404A88" w:rsidRDefault="00000000">
      <w:pPr>
        <w:pStyle w:val="Heading1"/>
      </w:pPr>
      <w:r>
        <w:t>How to Use the Application</w:t>
      </w:r>
    </w:p>
    <w:p w14:paraId="64D00026" w14:textId="77777777" w:rsidR="00404A88" w:rsidRDefault="00000000">
      <w:r>
        <w:t>1. Select Features: Choose your laptop's specifications from the dropdown menus (e.g., Brand, Type, RAM, etc.).</w:t>
      </w:r>
      <w:r>
        <w:br/>
        <w:t>2. Click 'Predict Price': After selecting the desired configurations, click the 'Predict Price' button.</w:t>
      </w:r>
      <w:r>
        <w:br/>
        <w:t>3. View the Predicted Price: The app will display the predicted price based on the selected specifications.</w:t>
      </w:r>
    </w:p>
    <w:p w14:paraId="1AA2AABE" w14:textId="77777777" w:rsidR="00404A88" w:rsidRDefault="00000000">
      <w:pPr>
        <w:pStyle w:val="Heading1"/>
      </w:pPr>
      <w:r>
        <w:t>Future Improvements</w:t>
      </w:r>
    </w:p>
    <w:p w14:paraId="6D7CF4F1" w14:textId="77777777" w:rsidR="00404A88" w:rsidRDefault="00000000">
      <w:r>
        <w:t>- Model Optimization: Improve the model's accuracy by experimenting with different machine learning algorithms and hyperparameters.</w:t>
      </w:r>
      <w:r>
        <w:br/>
        <w:t>- User Authentication: Allow users to save and track their predicted prices.</w:t>
      </w:r>
      <w:r>
        <w:br/>
        <w:t>- Additional Features: Include more features (e.g., battery life, camera quality) to further improve the prediction accuracy.</w:t>
      </w:r>
      <w:r>
        <w:br/>
        <w:t>- Visualizations: Add visualizations like bar graphs for feature importance or a comparison of predicted vs. actual prices.</w:t>
      </w:r>
    </w:p>
    <w:p w14:paraId="6DCDAB0C" w14:textId="77777777" w:rsidR="00404A88" w:rsidRDefault="00000000">
      <w:pPr>
        <w:pStyle w:val="Heading1"/>
      </w:pPr>
      <w:r>
        <w:t>Conclusion</w:t>
      </w:r>
    </w:p>
    <w:p w14:paraId="0627E1FA" w14:textId="77777777" w:rsidR="00404A88" w:rsidRDefault="00000000">
      <w:r>
        <w:t xml:space="preserve">This project demonstrates how machine learning can be used to predict laptop prices based on various features. It showcases the application of regression techniques in a practical scenario and is easily accessible through a user-friendly </w:t>
      </w:r>
      <w:proofErr w:type="spellStart"/>
      <w:r>
        <w:t>Streamlit</w:t>
      </w:r>
      <w:proofErr w:type="spellEnd"/>
      <w:r>
        <w:t xml:space="preserve"> web interface.</w:t>
      </w:r>
    </w:p>
    <w:p w14:paraId="1D7022E2" w14:textId="77777777" w:rsidR="0060027D" w:rsidRDefault="0060027D"/>
    <w:p w14:paraId="2881C0E5" w14:textId="77777777" w:rsidR="0060027D" w:rsidRDefault="0060027D"/>
    <w:p w14:paraId="54606182" w14:textId="77777777" w:rsidR="0060027D" w:rsidRDefault="0060027D"/>
    <w:p w14:paraId="0A421601" w14:textId="77777777" w:rsidR="0060027D" w:rsidRDefault="0060027D"/>
    <w:p w14:paraId="1A2099EB" w14:textId="77777777" w:rsidR="0060027D" w:rsidRDefault="0060027D"/>
    <w:p w14:paraId="53AABBD5" w14:textId="77777777" w:rsidR="0060027D" w:rsidRDefault="0060027D"/>
    <w:p w14:paraId="613F9F30" w14:textId="77777777" w:rsidR="0060027D" w:rsidRDefault="0060027D"/>
    <w:p w14:paraId="01D34D1A" w14:textId="77777777" w:rsidR="0060027D" w:rsidRPr="0060027D" w:rsidRDefault="0060027D" w:rsidP="0060027D">
      <w:pPr>
        <w:rPr>
          <w:lang w:val="en-IN"/>
        </w:rPr>
      </w:pPr>
      <w:r w:rsidRPr="0060027D">
        <w:rPr>
          <w:lang w:val="en-IN"/>
        </w:rPr>
        <w:t>import pickle</w:t>
      </w:r>
      <w:r w:rsidRPr="0060027D">
        <w:rPr>
          <w:lang w:val="en-IN"/>
        </w:rPr>
        <w:br/>
        <w:t xml:space="preserve">import </w:t>
      </w:r>
      <w:proofErr w:type="spellStart"/>
      <w:r w:rsidRPr="0060027D">
        <w:rPr>
          <w:lang w:val="en-IN"/>
        </w:rPr>
        <w:t>numpy</w:t>
      </w:r>
      <w:proofErr w:type="spellEnd"/>
      <w:r w:rsidRPr="0060027D">
        <w:rPr>
          <w:lang w:val="en-IN"/>
        </w:rPr>
        <w:t xml:space="preserve"> as np</w:t>
      </w:r>
      <w:r w:rsidRPr="0060027D">
        <w:rPr>
          <w:lang w:val="en-IN"/>
        </w:rPr>
        <w:br/>
        <w:t xml:space="preserve">import </w:t>
      </w:r>
      <w:proofErr w:type="spellStart"/>
      <w:r w:rsidRPr="0060027D">
        <w:rPr>
          <w:lang w:val="en-IN"/>
        </w:rPr>
        <w:t>streamlit</w:t>
      </w:r>
      <w:proofErr w:type="spellEnd"/>
      <w:r w:rsidRPr="0060027D">
        <w:rPr>
          <w:lang w:val="en-IN"/>
        </w:rPr>
        <w:t xml:space="preserve"> as </w:t>
      </w:r>
      <w:proofErr w:type="spellStart"/>
      <w:r w:rsidRPr="0060027D">
        <w:rPr>
          <w:lang w:val="en-IN"/>
        </w:rPr>
        <w:t>st</w:t>
      </w:r>
      <w:proofErr w:type="spellEnd"/>
      <w:r w:rsidRPr="0060027D">
        <w:rPr>
          <w:lang w:val="en-IN"/>
        </w:rPr>
        <w:br/>
        <w:t>import pandas as pd</w:t>
      </w:r>
      <w:r w:rsidRPr="0060027D">
        <w:rPr>
          <w:lang w:val="en-IN"/>
        </w:rPr>
        <w:br/>
      </w:r>
      <w:r w:rsidRPr="0060027D">
        <w:rPr>
          <w:lang w:val="en-IN"/>
        </w:rPr>
        <w:br/>
        <w:t xml:space="preserve"># Assuming the model and </w:t>
      </w:r>
      <w:proofErr w:type="spellStart"/>
      <w:r w:rsidRPr="0060027D">
        <w:rPr>
          <w:lang w:val="en-IN"/>
        </w:rPr>
        <w:t>dataframe</w:t>
      </w:r>
      <w:proofErr w:type="spellEnd"/>
      <w:r w:rsidRPr="0060027D">
        <w:rPr>
          <w:lang w:val="en-IN"/>
        </w:rPr>
        <w:t xml:space="preserve"> are already pickled</w:t>
      </w:r>
      <w:r w:rsidRPr="0060027D">
        <w:rPr>
          <w:lang w:val="en-IN"/>
        </w:rPr>
        <w:br/>
        <w:t xml:space="preserve">pipe = </w:t>
      </w:r>
      <w:proofErr w:type="spellStart"/>
      <w:r w:rsidRPr="0060027D">
        <w:rPr>
          <w:lang w:val="en-IN"/>
        </w:rPr>
        <w:t>pickle.load</w:t>
      </w:r>
      <w:proofErr w:type="spellEnd"/>
      <w:r w:rsidRPr="0060027D">
        <w:rPr>
          <w:lang w:val="en-IN"/>
        </w:rPr>
        <w:t>(open('pipe.</w:t>
      </w:r>
      <w:proofErr w:type="spellStart"/>
      <w:r w:rsidRPr="0060027D">
        <w:rPr>
          <w:lang w:val="en-IN"/>
        </w:rPr>
        <w:t>pkl</w:t>
      </w:r>
      <w:proofErr w:type="spellEnd"/>
      <w:r w:rsidRPr="0060027D">
        <w:rPr>
          <w:lang w:val="en-IN"/>
        </w:rPr>
        <w:t>','</w:t>
      </w:r>
      <w:proofErr w:type="spellStart"/>
      <w:r w:rsidRPr="0060027D">
        <w:rPr>
          <w:lang w:val="en-IN"/>
        </w:rPr>
        <w:t>rb</w:t>
      </w:r>
      <w:proofErr w:type="spellEnd"/>
      <w:r w:rsidRPr="0060027D">
        <w:rPr>
          <w:lang w:val="en-IN"/>
        </w:rPr>
        <w:t>'))</w:t>
      </w:r>
      <w:r w:rsidRPr="0060027D">
        <w:rPr>
          <w:lang w:val="en-IN"/>
        </w:rPr>
        <w:br/>
      </w:r>
      <w:proofErr w:type="spellStart"/>
      <w:r w:rsidRPr="0060027D">
        <w:rPr>
          <w:lang w:val="en-IN"/>
        </w:rPr>
        <w:t>df</w:t>
      </w:r>
      <w:proofErr w:type="spellEnd"/>
      <w:r w:rsidRPr="0060027D">
        <w:rPr>
          <w:lang w:val="en-IN"/>
        </w:rPr>
        <w:t xml:space="preserve"> = </w:t>
      </w:r>
      <w:proofErr w:type="spellStart"/>
      <w:r w:rsidRPr="0060027D">
        <w:rPr>
          <w:lang w:val="en-IN"/>
        </w:rPr>
        <w:t>pd.read_csv</w:t>
      </w:r>
      <w:proofErr w:type="spellEnd"/>
      <w:r w:rsidRPr="0060027D">
        <w:rPr>
          <w:lang w:val="en-IN"/>
        </w:rPr>
        <w:t xml:space="preserve">('df.csv')  # Load the CSV version of the </w:t>
      </w:r>
      <w:proofErr w:type="spellStart"/>
      <w:r w:rsidRPr="0060027D">
        <w:rPr>
          <w:lang w:val="en-IN"/>
        </w:rPr>
        <w:t>dataframe</w:t>
      </w:r>
      <w:proofErr w:type="spellEnd"/>
      <w:r w:rsidRPr="0060027D">
        <w:rPr>
          <w:lang w:val="en-IN"/>
        </w:rPr>
        <w:br/>
      </w:r>
      <w:r w:rsidRPr="0060027D">
        <w:rPr>
          <w:lang w:val="en-IN"/>
        </w:rPr>
        <w:br/>
      </w:r>
      <w:proofErr w:type="spellStart"/>
      <w:r w:rsidRPr="0060027D">
        <w:rPr>
          <w:lang w:val="en-IN"/>
        </w:rPr>
        <w:t>st.title</w:t>
      </w:r>
      <w:proofErr w:type="spellEnd"/>
      <w:r w:rsidRPr="0060027D">
        <w:rPr>
          <w:lang w:val="en-IN"/>
        </w:rPr>
        <w:t>("Laptop Predictor")</w:t>
      </w:r>
      <w:r w:rsidRPr="0060027D">
        <w:rPr>
          <w:lang w:val="en-IN"/>
        </w:rPr>
        <w:br/>
      </w:r>
      <w:r w:rsidRPr="0060027D">
        <w:rPr>
          <w:lang w:val="en-IN"/>
        </w:rPr>
        <w:br/>
        <w:t># brand</w:t>
      </w:r>
      <w:r w:rsidRPr="0060027D">
        <w:rPr>
          <w:lang w:val="en-IN"/>
        </w:rPr>
        <w:br/>
        <w:t xml:space="preserve">company = </w:t>
      </w:r>
      <w:proofErr w:type="spellStart"/>
      <w:r w:rsidRPr="0060027D">
        <w:rPr>
          <w:lang w:val="en-IN"/>
        </w:rPr>
        <w:t>st.selectbox</w:t>
      </w:r>
      <w:proofErr w:type="spellEnd"/>
      <w:r w:rsidRPr="0060027D">
        <w:rPr>
          <w:lang w:val="en-IN"/>
        </w:rPr>
        <w:t>('Brand',</w:t>
      </w:r>
      <w:proofErr w:type="spellStart"/>
      <w:r w:rsidRPr="0060027D">
        <w:rPr>
          <w:lang w:val="en-IN"/>
        </w:rPr>
        <w:t>df</w:t>
      </w:r>
      <w:proofErr w:type="spellEnd"/>
      <w:r w:rsidRPr="0060027D">
        <w:rPr>
          <w:lang w:val="en-IN"/>
        </w:rPr>
        <w:t>['Company'].unique())</w:t>
      </w:r>
      <w:r w:rsidRPr="0060027D">
        <w:rPr>
          <w:lang w:val="en-IN"/>
        </w:rPr>
        <w:br/>
      </w:r>
      <w:r w:rsidRPr="0060027D">
        <w:rPr>
          <w:lang w:val="en-IN"/>
        </w:rPr>
        <w:br/>
        <w:t># type of laptop</w:t>
      </w:r>
      <w:r w:rsidRPr="0060027D">
        <w:rPr>
          <w:lang w:val="en-IN"/>
        </w:rPr>
        <w:br/>
        <w:t xml:space="preserve">type = </w:t>
      </w:r>
      <w:proofErr w:type="spellStart"/>
      <w:r w:rsidRPr="0060027D">
        <w:rPr>
          <w:lang w:val="en-IN"/>
        </w:rPr>
        <w:t>st.selectbox</w:t>
      </w:r>
      <w:proofErr w:type="spellEnd"/>
      <w:r w:rsidRPr="0060027D">
        <w:rPr>
          <w:lang w:val="en-IN"/>
        </w:rPr>
        <w:t>('Type',</w:t>
      </w:r>
      <w:proofErr w:type="spellStart"/>
      <w:r w:rsidRPr="0060027D">
        <w:rPr>
          <w:lang w:val="en-IN"/>
        </w:rPr>
        <w:t>df</w:t>
      </w:r>
      <w:proofErr w:type="spellEnd"/>
      <w:r w:rsidRPr="0060027D">
        <w:rPr>
          <w:lang w:val="en-IN"/>
        </w:rPr>
        <w:t>['TypeName'].unique())</w:t>
      </w:r>
      <w:r w:rsidRPr="0060027D">
        <w:rPr>
          <w:lang w:val="en-IN"/>
        </w:rPr>
        <w:br/>
      </w:r>
      <w:r w:rsidRPr="0060027D">
        <w:rPr>
          <w:lang w:val="en-IN"/>
        </w:rPr>
        <w:br/>
        <w:t># RAM</w:t>
      </w:r>
      <w:r w:rsidRPr="0060027D">
        <w:rPr>
          <w:lang w:val="en-IN"/>
        </w:rPr>
        <w:br/>
      </w:r>
      <w:proofErr w:type="spellStart"/>
      <w:r w:rsidRPr="0060027D">
        <w:rPr>
          <w:lang w:val="en-IN"/>
        </w:rPr>
        <w:t>ram</w:t>
      </w:r>
      <w:proofErr w:type="spellEnd"/>
      <w:r w:rsidRPr="0060027D">
        <w:rPr>
          <w:lang w:val="en-IN"/>
        </w:rPr>
        <w:t xml:space="preserve"> = </w:t>
      </w:r>
      <w:proofErr w:type="spellStart"/>
      <w:r w:rsidRPr="0060027D">
        <w:rPr>
          <w:lang w:val="en-IN"/>
        </w:rPr>
        <w:t>st.selectbox</w:t>
      </w:r>
      <w:proofErr w:type="spellEnd"/>
      <w:r w:rsidRPr="0060027D">
        <w:rPr>
          <w:lang w:val="en-IN"/>
        </w:rPr>
        <w:t>('RAM(in GB)',[2,4,6,8,12,16,24,32,64])</w:t>
      </w:r>
      <w:r w:rsidRPr="0060027D">
        <w:rPr>
          <w:lang w:val="en-IN"/>
        </w:rPr>
        <w:br/>
      </w:r>
      <w:r w:rsidRPr="0060027D">
        <w:rPr>
          <w:lang w:val="en-IN"/>
        </w:rPr>
        <w:br/>
        <w:t># weight</w:t>
      </w:r>
      <w:r w:rsidRPr="0060027D">
        <w:rPr>
          <w:lang w:val="en-IN"/>
        </w:rPr>
        <w:br/>
      </w:r>
      <w:proofErr w:type="spellStart"/>
      <w:r w:rsidRPr="0060027D">
        <w:rPr>
          <w:lang w:val="en-IN"/>
        </w:rPr>
        <w:t>weight</w:t>
      </w:r>
      <w:proofErr w:type="spellEnd"/>
      <w:r w:rsidRPr="0060027D">
        <w:rPr>
          <w:lang w:val="en-IN"/>
        </w:rPr>
        <w:t xml:space="preserve"> = </w:t>
      </w:r>
      <w:proofErr w:type="spellStart"/>
      <w:r w:rsidRPr="0060027D">
        <w:rPr>
          <w:lang w:val="en-IN"/>
        </w:rPr>
        <w:t>st.number_input</w:t>
      </w:r>
      <w:proofErr w:type="spellEnd"/>
      <w:r w:rsidRPr="0060027D">
        <w:rPr>
          <w:lang w:val="en-IN"/>
        </w:rPr>
        <w:t>('Weight of the Laptop')</w:t>
      </w:r>
      <w:r w:rsidRPr="0060027D">
        <w:rPr>
          <w:lang w:val="en-IN"/>
        </w:rPr>
        <w:br/>
      </w:r>
      <w:r w:rsidRPr="0060027D">
        <w:rPr>
          <w:lang w:val="en-IN"/>
        </w:rPr>
        <w:br/>
        <w:t># Touchscreen</w:t>
      </w:r>
      <w:r w:rsidRPr="0060027D">
        <w:rPr>
          <w:lang w:val="en-IN"/>
        </w:rPr>
        <w:br/>
      </w:r>
      <w:proofErr w:type="spellStart"/>
      <w:r w:rsidRPr="0060027D">
        <w:rPr>
          <w:lang w:val="en-IN"/>
        </w:rPr>
        <w:t>touchscreen</w:t>
      </w:r>
      <w:proofErr w:type="spellEnd"/>
      <w:r w:rsidRPr="0060027D">
        <w:rPr>
          <w:lang w:val="en-IN"/>
        </w:rPr>
        <w:t xml:space="preserve"> = </w:t>
      </w:r>
      <w:proofErr w:type="spellStart"/>
      <w:r w:rsidRPr="0060027D">
        <w:rPr>
          <w:lang w:val="en-IN"/>
        </w:rPr>
        <w:t>st.selectbox</w:t>
      </w:r>
      <w:proofErr w:type="spellEnd"/>
      <w:r w:rsidRPr="0060027D">
        <w:rPr>
          <w:lang w:val="en-IN"/>
        </w:rPr>
        <w:t>('Touchscreen',['</w:t>
      </w:r>
      <w:proofErr w:type="spellStart"/>
      <w:r w:rsidRPr="0060027D">
        <w:rPr>
          <w:lang w:val="en-IN"/>
        </w:rPr>
        <w:t>No','Yes</w:t>
      </w:r>
      <w:proofErr w:type="spellEnd"/>
      <w:r w:rsidRPr="0060027D">
        <w:rPr>
          <w:lang w:val="en-IN"/>
        </w:rPr>
        <w:t>'])</w:t>
      </w:r>
      <w:r w:rsidRPr="0060027D">
        <w:rPr>
          <w:lang w:val="en-IN"/>
        </w:rPr>
        <w:br/>
      </w:r>
      <w:r w:rsidRPr="0060027D">
        <w:rPr>
          <w:lang w:val="en-IN"/>
        </w:rPr>
        <w:br/>
        <w:t># IPS</w:t>
      </w:r>
      <w:r w:rsidRPr="0060027D">
        <w:rPr>
          <w:lang w:val="en-IN"/>
        </w:rPr>
        <w:br/>
      </w:r>
      <w:proofErr w:type="spellStart"/>
      <w:r w:rsidRPr="0060027D">
        <w:rPr>
          <w:lang w:val="en-IN"/>
        </w:rPr>
        <w:t>ips</w:t>
      </w:r>
      <w:proofErr w:type="spellEnd"/>
      <w:r w:rsidRPr="0060027D">
        <w:rPr>
          <w:lang w:val="en-IN"/>
        </w:rPr>
        <w:t xml:space="preserve"> = </w:t>
      </w:r>
      <w:proofErr w:type="spellStart"/>
      <w:r w:rsidRPr="0060027D">
        <w:rPr>
          <w:lang w:val="en-IN"/>
        </w:rPr>
        <w:t>st.selectbox</w:t>
      </w:r>
      <w:proofErr w:type="spellEnd"/>
      <w:r w:rsidRPr="0060027D">
        <w:rPr>
          <w:lang w:val="en-IN"/>
        </w:rPr>
        <w:t>('IPS',['</w:t>
      </w:r>
      <w:proofErr w:type="spellStart"/>
      <w:r w:rsidRPr="0060027D">
        <w:rPr>
          <w:lang w:val="en-IN"/>
        </w:rPr>
        <w:t>No','Yes</w:t>
      </w:r>
      <w:proofErr w:type="spellEnd"/>
      <w:r w:rsidRPr="0060027D">
        <w:rPr>
          <w:lang w:val="en-IN"/>
        </w:rPr>
        <w:t>'])</w:t>
      </w:r>
      <w:r w:rsidRPr="0060027D">
        <w:rPr>
          <w:lang w:val="en-IN"/>
        </w:rPr>
        <w:br/>
      </w:r>
      <w:r w:rsidRPr="0060027D">
        <w:rPr>
          <w:lang w:val="en-IN"/>
        </w:rPr>
        <w:br/>
        <w:t># screen size</w:t>
      </w:r>
      <w:r w:rsidRPr="0060027D">
        <w:rPr>
          <w:lang w:val="en-IN"/>
        </w:rPr>
        <w:br/>
      </w:r>
      <w:proofErr w:type="spellStart"/>
      <w:r w:rsidRPr="0060027D">
        <w:rPr>
          <w:lang w:val="en-IN"/>
        </w:rPr>
        <w:t>screen_size</w:t>
      </w:r>
      <w:proofErr w:type="spellEnd"/>
      <w:r w:rsidRPr="0060027D">
        <w:rPr>
          <w:lang w:val="en-IN"/>
        </w:rPr>
        <w:t xml:space="preserve"> = </w:t>
      </w:r>
      <w:proofErr w:type="spellStart"/>
      <w:r w:rsidRPr="0060027D">
        <w:rPr>
          <w:lang w:val="en-IN"/>
        </w:rPr>
        <w:t>st.slider</w:t>
      </w:r>
      <w:proofErr w:type="spellEnd"/>
      <w:r w:rsidRPr="0060027D">
        <w:rPr>
          <w:lang w:val="en-IN"/>
        </w:rPr>
        <w:t>('</w:t>
      </w:r>
      <w:proofErr w:type="spellStart"/>
      <w:r w:rsidRPr="0060027D">
        <w:rPr>
          <w:lang w:val="en-IN"/>
        </w:rPr>
        <w:t>Screensize</w:t>
      </w:r>
      <w:proofErr w:type="spellEnd"/>
      <w:r w:rsidRPr="0060027D">
        <w:rPr>
          <w:lang w:val="en-IN"/>
        </w:rPr>
        <w:t xml:space="preserve"> in inches', 10.0, 18.0, 13.0)</w:t>
      </w:r>
      <w:r w:rsidRPr="0060027D">
        <w:rPr>
          <w:lang w:val="en-IN"/>
        </w:rPr>
        <w:br/>
      </w:r>
      <w:r w:rsidRPr="0060027D">
        <w:rPr>
          <w:lang w:val="en-IN"/>
        </w:rPr>
        <w:br/>
        <w:t># resolution</w:t>
      </w:r>
      <w:r w:rsidRPr="0060027D">
        <w:rPr>
          <w:lang w:val="en-IN"/>
        </w:rPr>
        <w:br/>
      </w:r>
      <w:proofErr w:type="spellStart"/>
      <w:r w:rsidRPr="0060027D">
        <w:rPr>
          <w:lang w:val="en-IN"/>
        </w:rPr>
        <w:t>resolution</w:t>
      </w:r>
      <w:proofErr w:type="spellEnd"/>
      <w:r w:rsidRPr="0060027D">
        <w:rPr>
          <w:lang w:val="en-IN"/>
        </w:rPr>
        <w:t xml:space="preserve"> = </w:t>
      </w:r>
      <w:proofErr w:type="spellStart"/>
      <w:r w:rsidRPr="0060027D">
        <w:rPr>
          <w:lang w:val="en-IN"/>
        </w:rPr>
        <w:t>st.selectbox</w:t>
      </w:r>
      <w:proofErr w:type="spellEnd"/>
      <w:r w:rsidRPr="0060027D">
        <w:rPr>
          <w:lang w:val="en-IN"/>
        </w:rPr>
        <w:t>('Screen Resolution',['1920x1080','1366x768','1600x900','3840x2160','3200x1800','2880x1800','2560x1600','2560x1440','2304x1440'])</w:t>
      </w:r>
      <w:r w:rsidRPr="0060027D">
        <w:rPr>
          <w:lang w:val="en-IN"/>
        </w:rPr>
        <w:br/>
      </w:r>
      <w:r w:rsidRPr="0060027D">
        <w:rPr>
          <w:lang w:val="en-IN"/>
        </w:rPr>
        <w:br/>
        <w:t xml:space="preserve"># </w:t>
      </w:r>
      <w:proofErr w:type="spellStart"/>
      <w:r w:rsidRPr="0060027D">
        <w:rPr>
          <w:lang w:val="en-IN"/>
        </w:rPr>
        <w:t>cpu</w:t>
      </w:r>
      <w:proofErr w:type="spellEnd"/>
      <w:r w:rsidRPr="0060027D">
        <w:rPr>
          <w:lang w:val="en-IN"/>
        </w:rPr>
        <w:br/>
      </w:r>
      <w:proofErr w:type="spellStart"/>
      <w:r w:rsidRPr="0060027D">
        <w:rPr>
          <w:lang w:val="en-IN"/>
        </w:rPr>
        <w:t>cpu</w:t>
      </w:r>
      <w:proofErr w:type="spellEnd"/>
      <w:r w:rsidRPr="0060027D">
        <w:rPr>
          <w:lang w:val="en-IN"/>
        </w:rPr>
        <w:t xml:space="preserve"> = </w:t>
      </w:r>
      <w:proofErr w:type="spellStart"/>
      <w:r w:rsidRPr="0060027D">
        <w:rPr>
          <w:lang w:val="en-IN"/>
        </w:rPr>
        <w:t>st.selectbox</w:t>
      </w:r>
      <w:proofErr w:type="spellEnd"/>
      <w:r w:rsidRPr="0060027D">
        <w:rPr>
          <w:lang w:val="en-IN"/>
        </w:rPr>
        <w:t>('CPU',</w:t>
      </w:r>
      <w:proofErr w:type="spellStart"/>
      <w:r w:rsidRPr="0060027D">
        <w:rPr>
          <w:lang w:val="en-IN"/>
        </w:rPr>
        <w:t>df</w:t>
      </w:r>
      <w:proofErr w:type="spellEnd"/>
      <w:r w:rsidRPr="0060027D">
        <w:rPr>
          <w:lang w:val="en-IN"/>
        </w:rPr>
        <w:t>['</w:t>
      </w:r>
      <w:proofErr w:type="spellStart"/>
      <w:r w:rsidRPr="0060027D">
        <w:rPr>
          <w:lang w:val="en-IN"/>
        </w:rPr>
        <w:t>Cpu</w:t>
      </w:r>
      <w:proofErr w:type="spellEnd"/>
      <w:r w:rsidRPr="0060027D">
        <w:rPr>
          <w:lang w:val="en-IN"/>
        </w:rPr>
        <w:t xml:space="preserve"> brand'].unique())</w:t>
      </w:r>
      <w:r w:rsidRPr="0060027D">
        <w:rPr>
          <w:lang w:val="en-IN"/>
        </w:rPr>
        <w:br/>
      </w:r>
      <w:r w:rsidRPr="0060027D">
        <w:rPr>
          <w:lang w:val="en-IN"/>
        </w:rPr>
        <w:br/>
      </w:r>
      <w:proofErr w:type="spellStart"/>
      <w:r w:rsidRPr="0060027D">
        <w:rPr>
          <w:lang w:val="en-IN"/>
        </w:rPr>
        <w:t>hdd</w:t>
      </w:r>
      <w:proofErr w:type="spellEnd"/>
      <w:r w:rsidRPr="0060027D">
        <w:rPr>
          <w:lang w:val="en-IN"/>
        </w:rPr>
        <w:t xml:space="preserve"> = </w:t>
      </w:r>
      <w:proofErr w:type="spellStart"/>
      <w:r w:rsidRPr="0060027D">
        <w:rPr>
          <w:lang w:val="en-IN"/>
        </w:rPr>
        <w:t>st.selectbox</w:t>
      </w:r>
      <w:proofErr w:type="spellEnd"/>
      <w:r w:rsidRPr="0060027D">
        <w:rPr>
          <w:lang w:val="en-IN"/>
        </w:rPr>
        <w:t>('HDD(in GB)',[0,128,256,512,1024,2048])</w:t>
      </w:r>
      <w:r w:rsidRPr="0060027D">
        <w:rPr>
          <w:lang w:val="en-IN"/>
        </w:rPr>
        <w:br/>
      </w:r>
      <w:r w:rsidRPr="0060027D">
        <w:rPr>
          <w:lang w:val="en-IN"/>
        </w:rPr>
        <w:br/>
      </w:r>
      <w:proofErr w:type="spellStart"/>
      <w:r w:rsidRPr="0060027D">
        <w:rPr>
          <w:lang w:val="en-IN"/>
        </w:rPr>
        <w:t>ssd</w:t>
      </w:r>
      <w:proofErr w:type="spellEnd"/>
      <w:r w:rsidRPr="0060027D">
        <w:rPr>
          <w:lang w:val="en-IN"/>
        </w:rPr>
        <w:t xml:space="preserve"> = </w:t>
      </w:r>
      <w:proofErr w:type="spellStart"/>
      <w:r w:rsidRPr="0060027D">
        <w:rPr>
          <w:lang w:val="en-IN"/>
        </w:rPr>
        <w:t>st.selectbox</w:t>
      </w:r>
      <w:proofErr w:type="spellEnd"/>
      <w:r w:rsidRPr="0060027D">
        <w:rPr>
          <w:lang w:val="en-IN"/>
        </w:rPr>
        <w:t>('SSD(in GB)',[0,8,128,256,512,1024])</w:t>
      </w:r>
      <w:r w:rsidRPr="0060027D">
        <w:rPr>
          <w:lang w:val="en-IN"/>
        </w:rPr>
        <w:br/>
      </w:r>
      <w:r w:rsidRPr="0060027D">
        <w:rPr>
          <w:lang w:val="en-IN"/>
        </w:rPr>
        <w:br/>
      </w:r>
      <w:proofErr w:type="spellStart"/>
      <w:r w:rsidRPr="0060027D">
        <w:rPr>
          <w:lang w:val="en-IN"/>
        </w:rPr>
        <w:t>gpu</w:t>
      </w:r>
      <w:proofErr w:type="spellEnd"/>
      <w:r w:rsidRPr="0060027D">
        <w:rPr>
          <w:lang w:val="en-IN"/>
        </w:rPr>
        <w:t xml:space="preserve"> = </w:t>
      </w:r>
      <w:proofErr w:type="spellStart"/>
      <w:r w:rsidRPr="0060027D">
        <w:rPr>
          <w:lang w:val="en-IN"/>
        </w:rPr>
        <w:t>st.selectbox</w:t>
      </w:r>
      <w:proofErr w:type="spellEnd"/>
      <w:r w:rsidRPr="0060027D">
        <w:rPr>
          <w:lang w:val="en-IN"/>
        </w:rPr>
        <w:t>('GPU',</w:t>
      </w:r>
      <w:proofErr w:type="spellStart"/>
      <w:r w:rsidRPr="0060027D">
        <w:rPr>
          <w:lang w:val="en-IN"/>
        </w:rPr>
        <w:t>df</w:t>
      </w:r>
      <w:proofErr w:type="spellEnd"/>
      <w:r w:rsidRPr="0060027D">
        <w:rPr>
          <w:lang w:val="en-IN"/>
        </w:rPr>
        <w:t>['</w:t>
      </w:r>
      <w:proofErr w:type="spellStart"/>
      <w:r w:rsidRPr="0060027D">
        <w:rPr>
          <w:lang w:val="en-IN"/>
        </w:rPr>
        <w:t>Gpu</w:t>
      </w:r>
      <w:proofErr w:type="spellEnd"/>
      <w:r w:rsidRPr="0060027D">
        <w:rPr>
          <w:lang w:val="en-IN"/>
        </w:rPr>
        <w:t xml:space="preserve"> brand'].unique())</w:t>
      </w:r>
      <w:r w:rsidRPr="0060027D">
        <w:rPr>
          <w:lang w:val="en-IN"/>
        </w:rPr>
        <w:br/>
      </w:r>
      <w:r w:rsidRPr="0060027D">
        <w:rPr>
          <w:lang w:val="en-IN"/>
        </w:rPr>
        <w:br/>
      </w:r>
      <w:proofErr w:type="spellStart"/>
      <w:r w:rsidRPr="0060027D">
        <w:rPr>
          <w:lang w:val="en-IN"/>
        </w:rPr>
        <w:t>os</w:t>
      </w:r>
      <w:proofErr w:type="spellEnd"/>
      <w:r w:rsidRPr="0060027D">
        <w:rPr>
          <w:lang w:val="en-IN"/>
        </w:rPr>
        <w:t xml:space="preserve"> = </w:t>
      </w:r>
      <w:proofErr w:type="spellStart"/>
      <w:r w:rsidRPr="0060027D">
        <w:rPr>
          <w:lang w:val="en-IN"/>
        </w:rPr>
        <w:t>st.selectbox</w:t>
      </w:r>
      <w:proofErr w:type="spellEnd"/>
      <w:r w:rsidRPr="0060027D">
        <w:rPr>
          <w:lang w:val="en-IN"/>
        </w:rPr>
        <w:t>('OS',</w:t>
      </w:r>
      <w:proofErr w:type="spellStart"/>
      <w:r w:rsidRPr="0060027D">
        <w:rPr>
          <w:lang w:val="en-IN"/>
        </w:rPr>
        <w:t>df</w:t>
      </w:r>
      <w:proofErr w:type="spellEnd"/>
      <w:r w:rsidRPr="0060027D">
        <w:rPr>
          <w:lang w:val="en-IN"/>
        </w:rPr>
        <w:t>['</w:t>
      </w:r>
      <w:proofErr w:type="spellStart"/>
      <w:r w:rsidRPr="0060027D">
        <w:rPr>
          <w:lang w:val="en-IN"/>
        </w:rPr>
        <w:t>os</w:t>
      </w:r>
      <w:proofErr w:type="spellEnd"/>
      <w:r w:rsidRPr="0060027D">
        <w:rPr>
          <w:lang w:val="en-IN"/>
        </w:rPr>
        <w:t>'].unique())</w:t>
      </w:r>
      <w:r w:rsidRPr="0060027D">
        <w:rPr>
          <w:lang w:val="en-IN"/>
        </w:rPr>
        <w:br/>
      </w:r>
      <w:r w:rsidRPr="0060027D">
        <w:rPr>
          <w:lang w:val="en-IN"/>
        </w:rPr>
        <w:br/>
        <w:t># Process the data and make predictions</w:t>
      </w:r>
      <w:r w:rsidRPr="0060027D">
        <w:rPr>
          <w:lang w:val="en-IN"/>
        </w:rPr>
        <w:br/>
        <w:t xml:space="preserve">if </w:t>
      </w:r>
      <w:proofErr w:type="spellStart"/>
      <w:r w:rsidRPr="0060027D">
        <w:rPr>
          <w:lang w:val="en-IN"/>
        </w:rPr>
        <w:t>st.button</w:t>
      </w:r>
      <w:proofErr w:type="spellEnd"/>
      <w:r w:rsidRPr="0060027D">
        <w:rPr>
          <w:lang w:val="en-IN"/>
        </w:rPr>
        <w:t>('Predict Price'):</w:t>
      </w:r>
      <w:r w:rsidRPr="0060027D">
        <w:rPr>
          <w:lang w:val="en-IN"/>
        </w:rPr>
        <w:br/>
        <w:t xml:space="preserve">    # Convert categorical inputs to numerical equivalents</w:t>
      </w:r>
      <w:r w:rsidRPr="0060027D">
        <w:rPr>
          <w:lang w:val="en-IN"/>
        </w:rPr>
        <w:br/>
        <w:t xml:space="preserve">    touchscreen = 1 if touchscreen == 'Yes' else 0</w:t>
      </w:r>
      <w:r w:rsidRPr="0060027D">
        <w:rPr>
          <w:lang w:val="en-IN"/>
        </w:rPr>
        <w:br/>
        <w:t xml:space="preserve">    </w:t>
      </w:r>
      <w:proofErr w:type="spellStart"/>
      <w:r w:rsidRPr="0060027D">
        <w:rPr>
          <w:lang w:val="en-IN"/>
        </w:rPr>
        <w:t>ips</w:t>
      </w:r>
      <w:proofErr w:type="spellEnd"/>
      <w:r w:rsidRPr="0060027D">
        <w:rPr>
          <w:lang w:val="en-IN"/>
        </w:rPr>
        <w:t xml:space="preserve"> = 1 if </w:t>
      </w:r>
      <w:proofErr w:type="spellStart"/>
      <w:r w:rsidRPr="0060027D">
        <w:rPr>
          <w:lang w:val="en-IN"/>
        </w:rPr>
        <w:t>ips</w:t>
      </w:r>
      <w:proofErr w:type="spellEnd"/>
      <w:r w:rsidRPr="0060027D">
        <w:rPr>
          <w:lang w:val="en-IN"/>
        </w:rPr>
        <w:t xml:space="preserve"> == 'Yes' else 0</w:t>
      </w:r>
      <w:r w:rsidRPr="0060027D">
        <w:rPr>
          <w:lang w:val="en-IN"/>
        </w:rPr>
        <w:br/>
      </w:r>
      <w:r w:rsidRPr="0060027D">
        <w:rPr>
          <w:lang w:val="en-IN"/>
        </w:rPr>
        <w:br/>
        <w:t xml:space="preserve">    </w:t>
      </w:r>
      <w:proofErr w:type="spellStart"/>
      <w:r w:rsidRPr="0060027D">
        <w:rPr>
          <w:lang w:val="en-IN"/>
        </w:rPr>
        <w:t>X_res</w:t>
      </w:r>
      <w:proofErr w:type="spellEnd"/>
      <w:r w:rsidRPr="0060027D">
        <w:rPr>
          <w:lang w:val="en-IN"/>
        </w:rPr>
        <w:t xml:space="preserve"> = int(</w:t>
      </w:r>
      <w:proofErr w:type="spellStart"/>
      <w:r w:rsidRPr="0060027D">
        <w:rPr>
          <w:lang w:val="en-IN"/>
        </w:rPr>
        <w:t>resolution.split</w:t>
      </w:r>
      <w:proofErr w:type="spellEnd"/>
      <w:r w:rsidRPr="0060027D">
        <w:rPr>
          <w:lang w:val="en-IN"/>
        </w:rPr>
        <w:t>('x')[0])</w:t>
      </w:r>
      <w:r w:rsidRPr="0060027D">
        <w:rPr>
          <w:lang w:val="en-IN"/>
        </w:rPr>
        <w:br/>
        <w:t xml:space="preserve">    </w:t>
      </w:r>
      <w:proofErr w:type="spellStart"/>
      <w:r w:rsidRPr="0060027D">
        <w:rPr>
          <w:lang w:val="en-IN"/>
        </w:rPr>
        <w:t>Y_res</w:t>
      </w:r>
      <w:proofErr w:type="spellEnd"/>
      <w:r w:rsidRPr="0060027D">
        <w:rPr>
          <w:lang w:val="en-IN"/>
        </w:rPr>
        <w:t xml:space="preserve"> = int(</w:t>
      </w:r>
      <w:proofErr w:type="spellStart"/>
      <w:r w:rsidRPr="0060027D">
        <w:rPr>
          <w:lang w:val="en-IN"/>
        </w:rPr>
        <w:t>resolution.split</w:t>
      </w:r>
      <w:proofErr w:type="spellEnd"/>
      <w:r w:rsidRPr="0060027D">
        <w:rPr>
          <w:lang w:val="en-IN"/>
        </w:rPr>
        <w:t>('x')[1])</w:t>
      </w:r>
      <w:r w:rsidRPr="0060027D">
        <w:rPr>
          <w:lang w:val="en-IN"/>
        </w:rPr>
        <w:br/>
        <w:t xml:space="preserve">    </w:t>
      </w:r>
      <w:proofErr w:type="spellStart"/>
      <w:r w:rsidRPr="0060027D">
        <w:rPr>
          <w:lang w:val="en-IN"/>
        </w:rPr>
        <w:t>ppi</w:t>
      </w:r>
      <w:proofErr w:type="spellEnd"/>
      <w:r w:rsidRPr="0060027D">
        <w:rPr>
          <w:lang w:val="en-IN"/>
        </w:rPr>
        <w:t xml:space="preserve"> = ((</w:t>
      </w:r>
      <w:proofErr w:type="spellStart"/>
      <w:r w:rsidRPr="0060027D">
        <w:rPr>
          <w:lang w:val="en-IN"/>
        </w:rPr>
        <w:t>X_res</w:t>
      </w:r>
      <w:proofErr w:type="spellEnd"/>
      <w:r w:rsidRPr="0060027D">
        <w:rPr>
          <w:lang w:val="en-IN"/>
        </w:rPr>
        <w:t>**2) + (</w:t>
      </w:r>
      <w:proofErr w:type="spellStart"/>
      <w:r w:rsidRPr="0060027D">
        <w:rPr>
          <w:lang w:val="en-IN"/>
        </w:rPr>
        <w:t>Y_res</w:t>
      </w:r>
      <w:proofErr w:type="spellEnd"/>
      <w:r w:rsidRPr="0060027D">
        <w:rPr>
          <w:lang w:val="en-IN"/>
        </w:rPr>
        <w:t xml:space="preserve">**2))**0.5 / </w:t>
      </w:r>
      <w:proofErr w:type="spellStart"/>
      <w:r w:rsidRPr="0060027D">
        <w:rPr>
          <w:lang w:val="en-IN"/>
        </w:rPr>
        <w:t>screen_size</w:t>
      </w:r>
      <w:proofErr w:type="spellEnd"/>
      <w:r w:rsidRPr="0060027D">
        <w:rPr>
          <w:lang w:val="en-IN"/>
        </w:rPr>
        <w:br/>
      </w:r>
      <w:r w:rsidRPr="0060027D">
        <w:rPr>
          <w:lang w:val="en-IN"/>
        </w:rPr>
        <w:br/>
        <w:t xml:space="preserve">    query = </w:t>
      </w:r>
      <w:proofErr w:type="spellStart"/>
      <w:r w:rsidRPr="0060027D">
        <w:rPr>
          <w:lang w:val="en-IN"/>
        </w:rPr>
        <w:t>np.array</w:t>
      </w:r>
      <w:proofErr w:type="spellEnd"/>
      <w:r w:rsidRPr="0060027D">
        <w:rPr>
          <w:lang w:val="en-IN"/>
        </w:rPr>
        <w:t xml:space="preserve">([company, type, ram, weight, touchscreen, </w:t>
      </w:r>
      <w:proofErr w:type="spellStart"/>
      <w:r w:rsidRPr="0060027D">
        <w:rPr>
          <w:lang w:val="en-IN"/>
        </w:rPr>
        <w:t>ips</w:t>
      </w:r>
      <w:proofErr w:type="spellEnd"/>
      <w:r w:rsidRPr="0060027D">
        <w:rPr>
          <w:lang w:val="en-IN"/>
        </w:rPr>
        <w:t xml:space="preserve">, </w:t>
      </w:r>
      <w:proofErr w:type="spellStart"/>
      <w:r w:rsidRPr="0060027D">
        <w:rPr>
          <w:lang w:val="en-IN"/>
        </w:rPr>
        <w:t>ppi</w:t>
      </w:r>
      <w:proofErr w:type="spellEnd"/>
      <w:r w:rsidRPr="0060027D">
        <w:rPr>
          <w:lang w:val="en-IN"/>
        </w:rPr>
        <w:t xml:space="preserve">, </w:t>
      </w:r>
      <w:proofErr w:type="spellStart"/>
      <w:r w:rsidRPr="0060027D">
        <w:rPr>
          <w:lang w:val="en-IN"/>
        </w:rPr>
        <w:t>cpu</w:t>
      </w:r>
      <w:proofErr w:type="spellEnd"/>
      <w:r w:rsidRPr="0060027D">
        <w:rPr>
          <w:lang w:val="en-IN"/>
        </w:rPr>
        <w:t xml:space="preserve">, </w:t>
      </w:r>
      <w:proofErr w:type="spellStart"/>
      <w:r w:rsidRPr="0060027D">
        <w:rPr>
          <w:lang w:val="en-IN"/>
        </w:rPr>
        <w:t>hdd</w:t>
      </w:r>
      <w:proofErr w:type="spellEnd"/>
      <w:r w:rsidRPr="0060027D">
        <w:rPr>
          <w:lang w:val="en-IN"/>
        </w:rPr>
        <w:t xml:space="preserve">, </w:t>
      </w:r>
      <w:proofErr w:type="spellStart"/>
      <w:r w:rsidRPr="0060027D">
        <w:rPr>
          <w:lang w:val="en-IN"/>
        </w:rPr>
        <w:t>ssd</w:t>
      </w:r>
      <w:proofErr w:type="spellEnd"/>
      <w:r w:rsidRPr="0060027D">
        <w:rPr>
          <w:lang w:val="en-IN"/>
        </w:rPr>
        <w:t xml:space="preserve">, </w:t>
      </w:r>
      <w:proofErr w:type="spellStart"/>
      <w:r w:rsidRPr="0060027D">
        <w:rPr>
          <w:lang w:val="en-IN"/>
        </w:rPr>
        <w:t>gpu</w:t>
      </w:r>
      <w:proofErr w:type="spellEnd"/>
      <w:r w:rsidRPr="0060027D">
        <w:rPr>
          <w:lang w:val="en-IN"/>
        </w:rPr>
        <w:t xml:space="preserve">, </w:t>
      </w:r>
      <w:proofErr w:type="spellStart"/>
      <w:r w:rsidRPr="0060027D">
        <w:rPr>
          <w:lang w:val="en-IN"/>
        </w:rPr>
        <w:t>os</w:t>
      </w:r>
      <w:proofErr w:type="spellEnd"/>
      <w:r w:rsidRPr="0060027D">
        <w:rPr>
          <w:lang w:val="en-IN"/>
        </w:rPr>
        <w:t>])</w:t>
      </w:r>
      <w:r w:rsidRPr="0060027D">
        <w:rPr>
          <w:lang w:val="en-IN"/>
        </w:rPr>
        <w:br/>
        <w:t xml:space="preserve">    query = </w:t>
      </w:r>
      <w:proofErr w:type="spellStart"/>
      <w:r w:rsidRPr="0060027D">
        <w:rPr>
          <w:lang w:val="en-IN"/>
        </w:rPr>
        <w:t>query.reshape</w:t>
      </w:r>
      <w:proofErr w:type="spellEnd"/>
      <w:r w:rsidRPr="0060027D">
        <w:rPr>
          <w:lang w:val="en-IN"/>
        </w:rPr>
        <w:t>(1, -1)</w:t>
      </w:r>
      <w:r w:rsidRPr="0060027D">
        <w:rPr>
          <w:lang w:val="en-IN"/>
        </w:rPr>
        <w:br/>
      </w:r>
      <w:r w:rsidRPr="0060027D">
        <w:rPr>
          <w:lang w:val="en-IN"/>
        </w:rPr>
        <w:br/>
        <w:t xml:space="preserve">    # Use the model to predict the price</w:t>
      </w:r>
      <w:r w:rsidRPr="0060027D">
        <w:rPr>
          <w:lang w:val="en-IN"/>
        </w:rPr>
        <w:br/>
        <w:t xml:space="preserve">    </w:t>
      </w:r>
      <w:proofErr w:type="spellStart"/>
      <w:r w:rsidRPr="0060027D">
        <w:rPr>
          <w:lang w:val="en-IN"/>
        </w:rPr>
        <w:t>predicted_price</w:t>
      </w:r>
      <w:proofErr w:type="spellEnd"/>
      <w:r w:rsidRPr="0060027D">
        <w:rPr>
          <w:lang w:val="en-IN"/>
        </w:rPr>
        <w:t xml:space="preserve"> = </w:t>
      </w:r>
      <w:proofErr w:type="spellStart"/>
      <w:r w:rsidRPr="0060027D">
        <w:rPr>
          <w:lang w:val="en-IN"/>
        </w:rPr>
        <w:t>np.exp</w:t>
      </w:r>
      <w:proofErr w:type="spellEnd"/>
      <w:r w:rsidRPr="0060027D">
        <w:rPr>
          <w:lang w:val="en-IN"/>
        </w:rPr>
        <w:t>(</w:t>
      </w:r>
      <w:proofErr w:type="spellStart"/>
      <w:r w:rsidRPr="0060027D">
        <w:rPr>
          <w:lang w:val="en-IN"/>
        </w:rPr>
        <w:t>pipe.predict</w:t>
      </w:r>
      <w:proofErr w:type="spellEnd"/>
      <w:r w:rsidRPr="0060027D">
        <w:rPr>
          <w:lang w:val="en-IN"/>
        </w:rPr>
        <w:t>(query)[0])</w:t>
      </w:r>
      <w:r w:rsidRPr="0060027D">
        <w:rPr>
          <w:lang w:val="en-IN"/>
        </w:rPr>
        <w:br/>
      </w:r>
      <w:r w:rsidRPr="0060027D">
        <w:rPr>
          <w:lang w:val="en-IN"/>
        </w:rPr>
        <w:br/>
        <w:t xml:space="preserve">    </w:t>
      </w:r>
      <w:proofErr w:type="spellStart"/>
      <w:r w:rsidRPr="0060027D">
        <w:rPr>
          <w:lang w:val="en-IN"/>
        </w:rPr>
        <w:t>st.title</w:t>
      </w:r>
      <w:proofErr w:type="spellEnd"/>
      <w:r w:rsidRPr="0060027D">
        <w:rPr>
          <w:lang w:val="en-IN"/>
        </w:rPr>
        <w:t>(</w:t>
      </w:r>
      <w:proofErr w:type="spellStart"/>
      <w:r w:rsidRPr="0060027D">
        <w:rPr>
          <w:lang w:val="en-IN"/>
        </w:rPr>
        <w:t>f"The</w:t>
      </w:r>
      <w:proofErr w:type="spellEnd"/>
      <w:r w:rsidRPr="0060027D">
        <w:rPr>
          <w:lang w:val="en-IN"/>
        </w:rPr>
        <w:t xml:space="preserve"> predicted price of this configuration is ₹{int(</w:t>
      </w:r>
      <w:proofErr w:type="spellStart"/>
      <w:r w:rsidRPr="0060027D">
        <w:rPr>
          <w:lang w:val="en-IN"/>
        </w:rPr>
        <w:t>predicted_price</w:t>
      </w:r>
      <w:proofErr w:type="spellEnd"/>
      <w:r w:rsidRPr="0060027D">
        <w:rPr>
          <w:lang w:val="en-IN"/>
        </w:rPr>
        <w:t>)}")</w:t>
      </w:r>
    </w:p>
    <w:p w14:paraId="60FBF895" w14:textId="77777777" w:rsidR="0060027D" w:rsidRDefault="0060027D"/>
    <w:sectPr w:rsidR="006002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150009">
    <w:abstractNumId w:val="8"/>
  </w:num>
  <w:num w:numId="2" w16cid:durableId="834342580">
    <w:abstractNumId w:val="6"/>
  </w:num>
  <w:num w:numId="3" w16cid:durableId="222445017">
    <w:abstractNumId w:val="5"/>
  </w:num>
  <w:num w:numId="4" w16cid:durableId="1898317399">
    <w:abstractNumId w:val="4"/>
  </w:num>
  <w:num w:numId="5" w16cid:durableId="793525005">
    <w:abstractNumId w:val="7"/>
  </w:num>
  <w:num w:numId="6" w16cid:durableId="1772817432">
    <w:abstractNumId w:val="3"/>
  </w:num>
  <w:num w:numId="7" w16cid:durableId="880167490">
    <w:abstractNumId w:val="2"/>
  </w:num>
  <w:num w:numId="8" w16cid:durableId="1589928165">
    <w:abstractNumId w:val="1"/>
  </w:num>
  <w:num w:numId="9" w16cid:durableId="102081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562"/>
    <w:rsid w:val="0029639D"/>
    <w:rsid w:val="00326F90"/>
    <w:rsid w:val="00404A88"/>
    <w:rsid w:val="0060027D"/>
    <w:rsid w:val="00AA1D8D"/>
    <w:rsid w:val="00B47730"/>
    <w:rsid w:val="00BE7724"/>
    <w:rsid w:val="00C90536"/>
    <w:rsid w:val="00CB0664"/>
    <w:rsid w:val="00D03A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BA559"/>
  <w14:defaultImageDpi w14:val="300"/>
  <w15:docId w15:val="{D5E5BC32-21B9-4B6B-B7B5-1FDECDE5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56077">
      <w:bodyDiv w:val="1"/>
      <w:marLeft w:val="0"/>
      <w:marRight w:val="0"/>
      <w:marTop w:val="0"/>
      <w:marBottom w:val="0"/>
      <w:divBdr>
        <w:top w:val="none" w:sz="0" w:space="0" w:color="auto"/>
        <w:left w:val="none" w:sz="0" w:space="0" w:color="auto"/>
        <w:bottom w:val="none" w:sz="0" w:space="0" w:color="auto"/>
        <w:right w:val="none" w:sz="0" w:space="0" w:color="auto"/>
      </w:divBdr>
      <w:divsChild>
        <w:div w:id="1475490220">
          <w:marLeft w:val="0"/>
          <w:marRight w:val="0"/>
          <w:marTop w:val="0"/>
          <w:marBottom w:val="0"/>
          <w:divBdr>
            <w:top w:val="none" w:sz="0" w:space="0" w:color="auto"/>
            <w:left w:val="none" w:sz="0" w:space="0" w:color="auto"/>
            <w:bottom w:val="none" w:sz="0" w:space="0" w:color="auto"/>
            <w:right w:val="none" w:sz="0" w:space="0" w:color="auto"/>
          </w:divBdr>
        </w:div>
      </w:divsChild>
    </w:div>
    <w:div w:id="608587396">
      <w:bodyDiv w:val="1"/>
      <w:marLeft w:val="0"/>
      <w:marRight w:val="0"/>
      <w:marTop w:val="0"/>
      <w:marBottom w:val="0"/>
      <w:divBdr>
        <w:top w:val="none" w:sz="0" w:space="0" w:color="auto"/>
        <w:left w:val="none" w:sz="0" w:space="0" w:color="auto"/>
        <w:bottom w:val="none" w:sz="0" w:space="0" w:color="auto"/>
        <w:right w:val="none" w:sz="0" w:space="0" w:color="auto"/>
      </w:divBdr>
      <w:divsChild>
        <w:div w:id="4167062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11859</TotalTime>
  <Pages>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Likhi Mahi</cp:lastModifiedBy>
  <cp:revision>3</cp:revision>
  <dcterms:created xsi:type="dcterms:W3CDTF">2013-12-23T23:15:00Z</dcterms:created>
  <dcterms:modified xsi:type="dcterms:W3CDTF">2025-01-25T12:18:00Z</dcterms:modified>
  <cp:category/>
</cp:coreProperties>
</file>